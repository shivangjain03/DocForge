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## 🎯 Overall Project Purpose</w:t>
      </w:r>
    </w:p>
    <w:p>
      <w:r>
        <w:t>The project aims to analyze a multi-language codebase along with existing documentation to generate comprehensive documentation formatted as a Markdown file. It involves fetching code from various files, processing it, and creating structured documentation.</w:t>
      </w:r>
    </w:p>
    <w:p/>
    <w:p>
      <w:r>
        <w:t>## 🧩 Module-Level Summaries</w:t>
      </w:r>
    </w:p>
    <w:p>
      <w:r>
        <w:t>### `index.html`</w:t>
      </w:r>
    </w:p>
    <w:p>
      <w:r>
        <w:t>- Purpose: Main HTML file for the project.</w:t>
      </w:r>
    </w:p>
    <w:p>
      <w:r>
        <w:t>- Functionality: Defines the basic structure of the web page.</w:t>
      </w:r>
    </w:p>
    <w:p>
      <w:r>
        <w:t>### `tailwind.config.js`</w:t>
      </w:r>
    </w:p>
    <w:p>
      <w:r>
        <w:t>- Purpose: Configuration file for Tailwind CSS.</w:t>
      </w:r>
    </w:p>
    <w:p>
      <w:r>
        <w:t>- Functionality: Defines theme settings and plugins for Tailwind CSS.</w:t>
      </w:r>
    </w:p>
    <w:p>
      <w:r>
        <w:t>### `vite.config.js`</w:t>
      </w:r>
    </w:p>
    <w:p>
      <w:r>
        <w:t>- Purpose: Configuration file for Vite.</w:t>
      </w:r>
    </w:p>
    <w:p>
      <w:r>
        <w:t>- Functionality: Configures Vite plugins for the project.</w:t>
      </w:r>
    </w:p>
    <w:p>
      <w:r>
        <w:t>### `postcss.config.js`</w:t>
      </w:r>
    </w:p>
    <w:p>
      <w:r>
        <w:t>- Purpose: Configuration file for PostCSS.</w:t>
      </w:r>
    </w:p>
    <w:p>
      <w:r>
        <w:t>- Functionality: Configures PostCSS plugins for the project.</w:t>
      </w:r>
    </w:p>
    <w:p>
      <w:r>
        <w:t>### `app.py`</w:t>
      </w:r>
    </w:p>
    <w:p>
      <w:r>
        <w:t>- Purpose: Python script for generating comprehensive documentation.</w:t>
      </w:r>
    </w:p>
    <w:p>
      <w:r>
        <w:t>- Functionality: Reads code files, chunks text and code, generates documentation using AI, and saves it.</w:t>
      </w:r>
    </w:p>
    <w:p>
      <w:r>
        <w:t>### `activate_venv.py`</w:t>
      </w:r>
    </w:p>
    <w:p>
      <w:r>
        <w:t>- Purpose: Python script to activate a virtual environment.</w:t>
      </w:r>
    </w:p>
    <w:p>
      <w:r>
        <w:t>- Functionality: Activates the virtual environment in Windows systems.</w:t>
      </w:r>
    </w:p>
    <w:p>
      <w:r>
        <w:t>### `main.py`</w:t>
      </w:r>
    </w:p>
    <w:p>
      <w:r>
        <w:t>- Purpose: FastAPI script for interacting with GitHub repositories.</w:t>
      </w:r>
    </w:p>
    <w:p>
      <w:r>
        <w:t>- Functionality: Fetches repository details, builds vector stores, and generates documentation.</w:t>
      </w:r>
    </w:p>
    <w:p>
      <w:r>
        <w:t>### `index.css`</w:t>
      </w:r>
    </w:p>
    <w:p>
      <w:r>
        <w:t>- Purpose: CSS file for styling the project.</w:t>
      </w:r>
    </w:p>
    <w:p>
      <w:r>
        <w:t>- Functionality: Contains Tailwind CSS directives for styling.</w:t>
      </w:r>
    </w:p>
    <w:p>
      <w:r>
        <w:t>### `classNames.js`</w:t>
      </w:r>
    </w:p>
    <w:p>
      <w:r>
        <w:t>- Purpose: JavaScript utility for joining CSS class names.</w:t>
      </w:r>
    </w:p>
    <w:p>
      <w:r>
        <w:t>- Functionality: Conditionally joins CSS class names together.</w:t>
      </w:r>
    </w:p>
    <w:p>
      <w:r>
        <w:t>### `supabase.js`</w:t>
      </w:r>
    </w:p>
    <w:p>
      <w:r>
        <w:t>- Purpose: JavaScript file for interacting with Supabase.</w:t>
      </w:r>
    </w:p>
    <w:p>
      <w:r>
        <w:t>- Functionality: Creates a Supabase client for database operations.</w:t>
      </w:r>
    </w:p>
    <w:p/>
    <w:p>
      <w:r>
        <w:t>## 🧠 Code Logic and Workflows</w:t>
      </w:r>
    </w:p>
    <w:p>
      <w:r>
        <w:t>The `app.py` script reads existing documentation and code, chunks them, creates a prompt, generates documentation using AI, and saves it. The `main.py` script interacts with GitHub repositories, fetches code, builds vector stores, and generates documentation based on user input.</w:t>
      </w:r>
    </w:p>
    <w:p/>
    <w:p>
      <w:r>
        <w:t>## 📊 Workflow Diagrams</w:t>
      </w:r>
    </w:p>
    <w:p>
      <w:r>
        <w:t>```mermaid</w:t>
      </w:r>
    </w:p>
    <w:p>
      <w:r>
        <w:t>graph TD;</w:t>
      </w:r>
    </w:p>
    <w:p>
      <w:r>
        <w:t xml:space="preserve">    A[Existing Documentation] --&gt; B[Chunk Text];</w:t>
      </w:r>
    </w:p>
    <w:p>
      <w:r>
        <w:t xml:space="preserve">    B --&gt; C[Chunk Code];</w:t>
      </w:r>
    </w:p>
    <w:p>
      <w:r>
        <w:t xml:space="preserve">    C --&gt; D[Create Prompt];</w:t>
      </w:r>
    </w:p>
    <w:p>
      <w:r>
        <w:t xml:space="preserve">    D --&gt; E[Generate Documentation];</w:t>
      </w:r>
    </w:p>
    <w:p>
      <w:r>
        <w:t xml:space="preserve">    E --&gt; F[Save Documentation];</w:t>
      </w:r>
    </w:p>
    <w:p>
      <w:r>
        <w:t>```</w:t>
      </w:r>
    </w:p>
    <w:p/>
    <w:p>
      <w:r>
        <w:t>## 🗂️ Architecture Diagram</w:t>
      </w:r>
    </w:p>
    <w:p>
      <w:r>
        <w:t>```</w:t>
      </w:r>
    </w:p>
    <w:p>
      <w:r>
        <w:t>index.html</w:t>
      </w:r>
    </w:p>
    <w:p>
      <w:r>
        <w:t>|__ tailwind.config.js</w:t>
      </w:r>
    </w:p>
    <w:p>
      <w:r>
        <w:t>|__ vite.config.js</w:t>
      </w:r>
    </w:p>
    <w:p>
      <w:r>
        <w:t>|__ postcss.config.js</w:t>
      </w:r>
    </w:p>
    <w:p>
      <w:r>
        <w:t>|__ app.py</w:t>
      </w:r>
    </w:p>
    <w:p>
      <w:r>
        <w:t>|__ activate_venv.py</w:t>
      </w:r>
    </w:p>
    <w:p>
      <w:r>
        <w:t>|__ main.py</w:t>
      </w:r>
    </w:p>
    <w:p>
      <w:r>
        <w:t>|__ index.css</w:t>
      </w:r>
    </w:p>
    <w:p>
      <w:r>
        <w:t>|__ classNames.js</w:t>
      </w:r>
    </w:p>
    <w:p>
      <w:r>
        <w:t>|__ supabase.js</w:t>
      </w:r>
    </w:p>
    <w:p>
      <w:r>
        <w:t>```</w:t>
      </w:r>
    </w:p>
    <w:p/>
    <w:p>
      <w:r>
        <w:t>## 🧬 Service/API Dependency Diagrams</w:t>
      </w:r>
    </w:p>
    <w:p>
      <w:r>
        <w:t>- `app.py` depends on the `genai` library for AI content generation.</w:t>
      </w:r>
    </w:p>
    <w:p>
      <w:r>
        <w:t>- `main.py` interacts with GitHub API for repository details.</w:t>
      </w:r>
    </w:p>
    <w:p/>
    <w:p>
      <w:r>
        <w:t>## 🛠️ Database ER Diagrams</w:t>
      </w:r>
    </w:p>
    <w:p>
      <w:r>
        <w:t>- No schema or ORM found in the provided codebase.</w:t>
      </w:r>
    </w:p>
    <w:p/>
    <w:p>
      <w:r>
        <w:t>## 💡 Best Practices &amp; Improvement Suggestions</w:t>
      </w:r>
    </w:p>
    <w:p>
      <w:r>
        <w:t>- Implement error handling for API calls and file operations.</w:t>
      </w:r>
    </w:p>
    <w:p>
      <w:r>
        <w:t>- Use environment variables for sensitive data like API keys.</w:t>
      </w:r>
    </w:p>
    <w:p>
      <w:r>
        <w:t>- Add unit tests to ensure code reliability.</w:t>
      </w:r>
    </w:p>
    <w:p>
      <w:r>
        <w:t>- Document code functions and classes for better understanding.</w:t>
      </w:r>
    </w:p>
    <w:p>
      <w:r>
        <w:t>- Consider modularizing code for improved maintainability.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